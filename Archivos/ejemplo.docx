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Hola, este es un texto de ejemplo en un documento 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